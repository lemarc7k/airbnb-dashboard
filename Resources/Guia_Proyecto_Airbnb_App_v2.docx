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📘 Guía de Lanzamiento - App Streamlit de Gestión Airbnb</w:t>
      </w:r>
    </w:p>
    <w:p>
      <w:pPr>
        <w:pStyle w:val="Heading1"/>
      </w:pPr>
      <w:r>
        <w:t>1. Enfoque general del proyecto</w:t>
      </w:r>
    </w:p>
    <w:p>
      <w:pPr>
        <w:spacing w:after="200"/>
      </w:pPr>
      <w:r>
        <w:rPr>
          <w:b w:val="0"/>
          <w:i w:val="0"/>
        </w:rPr>
        <w:t>Esta aplicación ha sido desarrollada para gestionar y analizar financieramente apartamentos turísticos estilo Airbnb. Su objetivo es centralizar reservas, ingresos, gastos e inversión, brindando al propietario una visión clara de la rentabilidad y métricas clave.</w:t>
      </w:r>
    </w:p>
    <w:p>
      <w:pPr>
        <w:spacing w:after="200"/>
      </w:pPr>
      <w:r>
        <w:rPr>
          <w:b w:val="0"/>
          <w:i w:val="0"/>
        </w:rPr>
        <w:t>Público objetivo: propietarios o gestores de propiedades.</w:t>
      </w:r>
    </w:p>
    <w:p>
      <w:pPr>
        <w:spacing w:after="200"/>
      </w:pPr>
      <w:r>
        <w:rPr>
          <w:b w:val="0"/>
          <w:i w:val="0"/>
        </w:rPr>
        <w:t>Valor diferencial: Automatización de gastos, análisis ROI, visualización clara y editable.</w:t>
      </w:r>
    </w:p>
    <w:p>
      <w:pPr>
        <w:pStyle w:val="Heading1"/>
      </w:pPr>
      <w:r>
        <w:t>2. Estructura de la app y funcionalidades</w:t>
      </w:r>
    </w:p>
    <w:p>
      <w:pPr>
        <w:spacing w:after="200"/>
      </w:pPr>
      <w:r>
        <w:rPr>
          <w:b w:val="0"/>
          <w:i w:val="0"/>
        </w:rPr>
        <w:t>Cada archivo .py representa una pestaña dentro del dashboard Streamlit:</w:t>
      </w:r>
    </w:p>
    <w:p>
      <w:pPr>
        <w:pStyle w:val="ListBullet"/>
      </w:pPr>
      <w:r>
        <w:t>📊 General.py: Vista rápida de ingresos, beneficios y ocupación actual.</w:t>
      </w:r>
    </w:p>
    <w:p>
      <w:pPr>
        <w:pStyle w:val="ListBullet"/>
      </w:pPr>
      <w:r>
        <w:t>📅 Calendario.py: Muestra calendario de reservas por propiedad/habitación.</w:t>
      </w:r>
    </w:p>
    <w:p>
      <w:pPr>
        <w:pStyle w:val="ListBullet"/>
      </w:pPr>
      <w:r>
        <w:t>📝 Reservas.py: Formulario para añadir, editar y listar reservas.</w:t>
      </w:r>
    </w:p>
    <w:p>
      <w:pPr>
        <w:pStyle w:val="ListBullet"/>
      </w:pPr>
      <w:r>
        <w:t>💸 Gastos.py: Registro de gastos fijos y gastos variables automáticos por reserva.</w:t>
      </w:r>
    </w:p>
    <w:p>
      <w:pPr>
        <w:pStyle w:val="ListBullet"/>
      </w:pPr>
      <w:r>
        <w:t>🏘️ Listings.py: Tarjetas visuales con fotos y resumen de propiedades activas.</w:t>
      </w:r>
    </w:p>
    <w:p>
      <w:pPr>
        <w:pStyle w:val="ListBullet"/>
      </w:pPr>
      <w:r>
        <w:t>📉 Inversion.py: Registro de inversión inicial + análisis ROI + métricas clave + editor.</w:t>
      </w:r>
    </w:p>
    <w:p>
      <w:pPr>
        <w:pStyle w:val="ListBullet"/>
      </w:pPr>
      <w:r>
        <w:t>📐 Simluacion.py: Modo expansión (simular compra de nuevos listings y su impacto).</w:t>
      </w:r>
    </w:p>
    <w:p>
      <w:pPr>
        <w:pStyle w:val="Heading1"/>
      </w:pPr>
      <w:r>
        <w:t>3. Librerías requeridas</w:t>
      </w:r>
    </w:p>
    <w:p>
      <w:pPr>
        <w:spacing w:after="200"/>
      </w:pPr>
      <w:r>
        <w:rPr>
          <w:b w:val="0"/>
          <w:i w:val="0"/>
        </w:rPr>
        <w:t>Incluidas en requirements.txt:</w:t>
      </w:r>
    </w:p>
    <w:p>
      <w:pPr>
        <w:pStyle w:val="ListBullet"/>
      </w:pPr>
      <w:r>
        <w:t>streamlit</w:t>
      </w:r>
    </w:p>
    <w:p>
      <w:pPr>
        <w:pStyle w:val="ListBullet"/>
      </w:pPr>
      <w:r>
        <w:t>firebase-admin</w:t>
      </w:r>
    </w:p>
    <w:p>
      <w:pPr>
        <w:pStyle w:val="ListBullet"/>
      </w:pPr>
      <w:r>
        <w:t>pandas</w:t>
      </w:r>
    </w:p>
    <w:p>
      <w:pPr>
        <w:pStyle w:val="ListBullet"/>
      </w:pPr>
      <w:r>
        <w:t>python-decouple</w:t>
      </w:r>
    </w:p>
    <w:p>
      <w:pPr>
        <w:pStyle w:val="ListBullet"/>
      </w:pPr>
      <w:r>
        <w:t>datetime, os, etc.</w:t>
      </w:r>
    </w:p>
    <w:p>
      <w:pPr>
        <w:pStyle w:val="Heading1"/>
      </w:pPr>
      <w:r>
        <w:t>4. Conexión con Firebase</w:t>
      </w:r>
    </w:p>
    <w:p>
      <w:pPr>
        <w:spacing w:after="200"/>
      </w:pPr>
      <w:r>
        <w:rPr>
          <w:b w:val="0"/>
          <w:i w:val="0"/>
        </w:rPr>
        <w:t>Se requiere el archivo `secrets.toml` con credenciales de Firebase. Las principales colecciones en uso son:</w:t>
      </w:r>
    </w:p>
    <w:p>
      <w:pPr>
        <w:pStyle w:val="ListBullet"/>
      </w:pPr>
      <w:r>
        <w:t>bookings</w:t>
      </w:r>
    </w:p>
    <w:p>
      <w:pPr>
        <w:pStyle w:val="ListBullet"/>
      </w:pPr>
      <w:r>
        <w:t>gastos_fijos</w:t>
      </w:r>
    </w:p>
    <w:p>
      <w:pPr>
        <w:pStyle w:val="ListBullet"/>
      </w:pPr>
      <w:r>
        <w:t>inversiones</w:t>
      </w:r>
    </w:p>
    <w:p>
      <w:pPr>
        <w:pStyle w:val="ListBullet"/>
      </w:pPr>
      <w:r>
        <w:t>habitaciones</w:t>
      </w:r>
    </w:p>
    <w:p>
      <w:pPr>
        <w:pStyle w:val="ListBullet"/>
      </w:pPr>
      <w:r>
        <w:t>imagenes_listings</w:t>
      </w:r>
    </w:p>
    <w:p>
      <w:pPr>
        <w:pStyle w:val="Heading1"/>
      </w:pPr>
      <w:r>
        <w:t>5. Imágenes en tarjetas Listings</w:t>
      </w:r>
    </w:p>
    <w:p>
      <w:pPr>
        <w:spacing w:after="200"/>
      </w:pPr>
      <w:r>
        <w:rPr>
          <w:b w:val="0"/>
          <w:i w:val="0"/>
        </w:rPr>
        <w:t>Puedes usar URLs externas (como ImgBB) o subir imágenes y enlazarlas desde Firebase Storage si se desea mayor privacidad.</w:t>
      </w:r>
    </w:p>
    <w:p>
      <w:pPr>
        <w:pStyle w:val="Heading1"/>
      </w:pPr>
      <w:r>
        <w:t>6. Métricas clave calculadas</w:t>
      </w:r>
    </w:p>
    <w:p>
      <w:pPr>
        <w:pStyle w:val="ListBullet"/>
      </w:pPr>
      <w:r>
        <w:t>ROI total y por mes</w:t>
      </w:r>
    </w:p>
    <w:p>
      <w:pPr>
        <w:pStyle w:val="ListBullet"/>
      </w:pPr>
      <w:r>
        <w:t>Meses para recuperar la inversión (break-even)</w:t>
      </w:r>
    </w:p>
    <w:p>
      <w:pPr>
        <w:pStyle w:val="ListBullet"/>
      </w:pPr>
      <w:r>
        <w:t>Ingresos acumulados</w:t>
      </w:r>
    </w:p>
    <w:p>
      <w:pPr>
        <w:pStyle w:val="ListBullet"/>
      </w:pPr>
      <w:r>
        <w:t>Ingreso mensual promedio</w:t>
      </w:r>
    </w:p>
    <w:p>
      <w:pPr>
        <w:pStyle w:val="ListBullet"/>
      </w:pPr>
      <w:r>
        <w:t>Gastos mensuales y fijos</w:t>
      </w:r>
    </w:p>
    <w:p>
      <w:pPr>
        <w:pStyle w:val="Heading1"/>
      </w:pPr>
      <w:r>
        <w:t>7. Formulario editable de inversión</w:t>
      </w:r>
    </w:p>
    <w:p>
      <w:pPr>
        <w:spacing w:after="200"/>
      </w:pPr>
      <w:r>
        <w:rPr>
          <w:b w:val="0"/>
          <w:i w:val="0"/>
        </w:rPr>
        <w:t>La sección inferior permite editar manualmente los gastos fijos o inversiones registradas. Esto asegura control absoluto del ROI visualizado.</w:t>
      </w:r>
    </w:p>
    <w:p>
      <w:pPr>
        <w:pStyle w:val="Heading1"/>
      </w:pPr>
      <w:r>
        <w:t>8. Flujo de desarrollo (modo local)</w:t>
      </w:r>
    </w:p>
    <w:p>
      <w:pPr>
        <w:pStyle w:val="ListNumber"/>
      </w:pPr>
      <w:r>
        <w:t>Iniciar entorno virtual y ejecutar `streamlit run home.py`.</w:t>
      </w:r>
    </w:p>
    <w:p>
      <w:pPr>
        <w:pStyle w:val="ListNumber"/>
      </w:pPr>
      <w:r>
        <w:t>Limpiar caché con `streamlit cache clear` si los cambios no se reflejan.</w:t>
      </w:r>
    </w:p>
    <w:p>
      <w:pPr>
        <w:pStyle w:val="ListNumber"/>
      </w:pPr>
      <w:r>
        <w:t>Cada módulo .py está aislado para facilitar el mantenimiento.</w:t>
      </w:r>
    </w:p>
    <w:p>
      <w:pPr>
        <w:pStyle w:val="Heading1"/>
      </w:pPr>
      <w:r>
        <w:t>9. Despliegue en Streamlit Cloud</w:t>
      </w:r>
    </w:p>
    <w:p>
      <w:pPr>
        <w:spacing w:after="200"/>
      </w:pPr>
      <w:r>
        <w:rPr>
          <w:b w:val="0"/>
          <w:i w:val="0"/>
        </w:rPr>
        <w:t>Pasos:</w:t>
      </w:r>
    </w:p>
    <w:p>
      <w:pPr>
        <w:pStyle w:val="ListNumber"/>
      </w:pPr>
      <w:r>
        <w:t>Subir el código a GitHub.</w:t>
      </w:r>
    </w:p>
    <w:p>
      <w:pPr>
        <w:pStyle w:val="ListNumber"/>
      </w:pPr>
      <w:r>
        <w:t>Conectar tu repo en Streamlit Cloud.</w:t>
      </w:r>
    </w:p>
    <w:p>
      <w:pPr>
        <w:pStyle w:val="ListNumber"/>
      </w:pPr>
      <w:r>
        <w:t>Añadir `secrets.toml` desde la interfaz web con las claves de Firebase.</w:t>
      </w:r>
    </w:p>
    <w:p>
      <w:pPr>
        <w:pStyle w:val="ListNumber"/>
      </w:pPr>
      <w:r>
        <w:t>Seleccionar `home.py` como archivo principal.</w:t>
      </w:r>
    </w:p>
    <w:p>
      <w:pPr>
        <w:pStyle w:val="Heading1"/>
      </w:pPr>
      <w:r>
        <w:t>10. Mantenimiento y versión</w:t>
      </w:r>
    </w:p>
    <w:p>
      <w:pPr>
        <w:spacing w:after="200"/>
      </w:pPr>
      <w:r>
        <w:rPr>
          <w:b w:val="0"/>
          <w:i w:val="0"/>
        </w:rPr>
        <w:t>Para actualizar:</w:t>
      </w:r>
    </w:p>
    <w:p>
      <w:pPr>
        <w:pStyle w:val="ListBullet"/>
      </w:pPr>
      <w:r>
        <w:t>Editar el código localmente y hacer push a GitHub.</w:t>
      </w:r>
    </w:p>
    <w:p>
      <w:pPr>
        <w:pStyle w:val="ListBullet"/>
      </w:pPr>
      <w:r>
        <w:t>Mantener control de versiones con comentarios claros en commits.</w:t>
      </w:r>
    </w:p>
    <w:p>
      <w:pPr>
        <w:pStyle w:val="ListBullet"/>
      </w:pPr>
      <w:r>
        <w:t>Actualizar `requirements.txt` si añades nuevas librerías.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