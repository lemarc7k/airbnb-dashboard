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para Lanzar tu App de Streamlit (Para niños de 10 años)</w:t>
      </w:r>
    </w:p>
    <w:p>
      <w:pPr>
        <w:pStyle w:val="Heading1"/>
      </w:pPr>
      <w:r>
        <w:t>🎯 ¿Qué necesitas?</w:t>
      </w:r>
    </w:p>
    <w:p>
      <w:r>
        <w:br/>
        <w:t>- Una app hecha en Streamlit (como tus archivos `.py`)</w:t>
        <w:br/>
        <w:t>- Una cuenta de GitHub</w:t>
        <w:br/>
        <w:t>- Una cuenta en Streamlit Cloud (https://streamlit.io/cloud)</w:t>
        <w:br/>
        <w:t>- Y tus credenciales secretas si usas Firebase o una API</w:t>
        <w:br/>
      </w:r>
    </w:p>
    <w:p>
      <w:pPr>
        <w:pStyle w:val="Heading1"/>
      </w:pPr>
      <w:r>
        <w:t>🟢 PASO 1: Subir tu app a GitHub</w:t>
      </w:r>
    </w:p>
    <w:p>
      <w:r>
        <w:br/>
        <w:t>1. Abre GitHub (https://github.com).</w:t>
        <w:br/>
        <w:t>2. Crea un nuevo repositorio (usa el botón verde que dice "New").</w:t>
        <w:br/>
        <w:t>3. Llama a tu repo como quieras (ej. airbnb-dashboard).</w:t>
        <w:br/>
        <w:t>4. En tu computadora, abre tu carpeta del proyecto.</w:t>
        <w:br/>
        <w:t>5. Abre la terminal y escribe esto:</w:t>
        <w:br/>
      </w:r>
    </w:p>
    <w:p>
      <w:pPr>
        <w:pStyle w:val="IntenseQuote"/>
      </w:pPr>
      <w:r>
        <w:br/>
        <w:t>git init</w:t>
        <w:br/>
        <w:t>git add .</w:t>
        <w:br/>
        <w:t>git commit -m "Mi primera app Streamlit"</w:t>
        <w:br/>
        <w:t>git branch -M main</w:t>
        <w:br/>
        <w:t>git remote add origin https://github.com/TU_USUARIO/TU_REPO.git</w:t>
        <w:br/>
        <w:t>git push -u origin main</w:t>
        <w:br/>
      </w:r>
    </w:p>
    <w:p>
      <w:pPr>
        <w:pStyle w:val="Heading1"/>
      </w:pPr>
      <w:r>
        <w:t>🔵 PASO 2: Ir a Streamlit Cloud</w:t>
      </w:r>
    </w:p>
    <w:p>
      <w:r>
        <w:br/>
        <w:t>1. Ve a https://streamlit.io/cloud.</w:t>
        <w:br/>
        <w:t>2. Inicia sesión con tu cuenta de GitHub.</w:t>
        <w:br/>
        <w:t>3. Pulsa "New app".</w:t>
        <w:br/>
        <w:t>4. Elige el repo que subiste.</w:t>
        <w:br/>
        <w:t>5. Elige el archivo principal, normalmente home.py.</w:t>
        <w:br/>
        <w:t>6. Pulsa Deploy.</w:t>
        <w:br/>
      </w:r>
    </w:p>
    <w:p>
      <w:pPr>
        <w:pStyle w:val="Heading1"/>
      </w:pPr>
      <w:r>
        <w:t>🔴 PASO 3: Agregar tus secretos (Firebase, etc)</w:t>
      </w:r>
    </w:p>
    <w:p>
      <w:r>
        <w:br/>
        <w:t>1. En Streamlit Cloud, abre tu app.</w:t>
        <w:br/>
        <w:t>2. Pulsa abajo a la derecha en ⚙️ “Settings”.</w:t>
        <w:br/>
        <w:t>3. Ve a la pestaña Secrets.</w:t>
        <w:br/>
        <w:t>4. Copia y pega aquí tu archivo secrets.toml. Por ejemplo:</w:t>
        <w:br/>
      </w:r>
    </w:p>
    <w:p>
      <w:pPr>
        <w:pStyle w:val="IntenseQuote"/>
      </w:pPr>
      <w:r>
        <w:br/>
        <w:t>[firebase]</w:t>
        <w:br/>
        <w:t>type = "service_account"</w:t>
        <w:br/>
        <w:t>project_id = "ejemplo-app"</w:t>
        <w:br/>
        <w:t>private_key_id = "abc123..."</w:t>
        <w:br/>
        <w:t>private_key = "-----BEGIN PRIVATE KEY-----\nMIIBV...\n-----END PRIVATE KEY-----\n"</w:t>
        <w:br/>
        <w:t>client_email = "firebase-adminsdk@ejemplo.iam.gserviceaccount.com"</w:t>
        <w:br/>
        <w:t>client_id = "1234567890"</w:t>
        <w:br/>
        <w:t>token_uri = "https://oauth2.googleapis.com/token"</w:t>
        <w:br/>
      </w:r>
    </w:p>
    <w:p>
      <w:pPr>
        <w:pStyle w:val="Heading1"/>
      </w:pPr>
      <w:r>
        <w:t>🟡 PASO 4: Tu app ya funciona 🎉</w:t>
      </w:r>
    </w:p>
    <w:p>
      <w:r>
        <w:br/>
        <w:t>¡Boom! Tu app ya debería estar funcionando online.</w:t>
        <w:br/>
        <w:br/>
        <w:t>🧼 Si ves algún error:</w:t>
        <w:br/>
        <w:t>- Revisa que el archivo principal sea correcto.</w:t>
        <w:br/>
        <w:t>- Asegúrate que subiste requirements.txt.</w:t>
        <w:br/>
        <w:t>- Verifica los secretos.</w:t>
        <w:br/>
      </w:r>
    </w:p>
    <w:p>
      <w:pPr>
        <w:pStyle w:val="Heading1"/>
      </w:pPr>
      <w:r>
        <w:t>💡 Extras (Nivel Pro)</w:t>
      </w:r>
    </w:p>
    <w:p>
      <w:r>
        <w:br/>
        <w:t>- Si cambias el código, vuelve a hacer git push.</w:t>
        <w:br/>
        <w:t>- Si haces muchos cambios, puedes reiniciar la app desde el botón "Rerun".</w:t>
        <w:br/>
        <w:t>- Siempre usa st.cache_data para acelerar las lecturas.</w:t>
        <w:br/>
      </w:r>
    </w:p>
    <w:p>
      <w:pPr>
        <w:pStyle w:val="Heading1"/>
      </w:pPr>
      <w:r>
        <w:t>🐣 Final</w:t>
      </w:r>
    </w:p>
    <w:p>
      <w:r>
        <w:t>¡Y eso es todo! Ya sabes cómo lanzar una app como un pro, aunque seas un niño de 10 años 😄.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