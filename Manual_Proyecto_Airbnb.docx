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Manual de Instalación y Configuración - Proyecto Gestión Airbnb</w:t>
      </w:r>
    </w:p>
    <w:p>
      <w:r>
        <w:t>Este manual documenta todos los pasos realizados en la creación y configuración del dashboard de gestión de apartamentos Airbnb. Incluye instrucciones, herramientas utilizadas, dependencias, configuraciones externas y objetivos de cada módulo implementado.</w:t>
      </w:r>
    </w:p>
    <w:p>
      <w:pPr>
        <w:pStyle w:val="Heading1"/>
      </w:pPr>
      <w:r>
        <w:t>📁 Estructura del Proyecto</w:t>
      </w:r>
    </w:p>
    <w:p>
      <w:r>
        <w:t>La estructura del proyecto ha sido organizada para mantener módulos independientes y facilitar el mantenimiento futuro:</w:t>
      </w:r>
    </w:p>
    <w:p>
      <w:r>
        <w:br/>
        <w:t>airbnb_dashboard/</w:t>
        <w:br/>
        <w:t>├── app.py                          # Punto de entrada principal de la app</w:t>
        <w:br/>
        <w:t>├── pages/                          # Módulos separados por funcionalidad</w:t>
        <w:br/>
        <w:t>│   ├── 1_Bookings.py</w:t>
        <w:br/>
        <w:t>│   ├── 2_Cleaning.py</w:t>
        <w:br/>
        <w:t>│   ├── 3_Inventory.py</w:t>
        <w:br/>
        <w:t>│   ├── 4_Incidents.py</w:t>
        <w:br/>
        <w:t>│   └── 5_Reports.py</w:t>
        <w:br/>
        <w:t>├── data/                           # Base de datos local en archivos CSV</w:t>
        <w:br/>
        <w:t>│   ├── bookings.csv</w:t>
        <w:br/>
        <w:t>│   ├── cleaning_schedule.csv</w:t>
        <w:br/>
        <w:t>│   ├── inventory.csv</w:t>
        <w:br/>
        <w:t>│   ├── incidents.csv</w:t>
        <w:br/>
        <w:t>│   └── reports.csv</w:t>
        <w:br/>
        <w:t>├── requirements.txt               # Dependencias</w:t>
        <w:br/>
        <w:t>└── README.md                      # Instrucciones de uso y despliegue</w:t>
        <w:br/>
      </w:r>
    </w:p>
    <w:p>
      <w:pPr>
        <w:pStyle w:val="Heading1"/>
      </w:pPr>
      <w:r>
        <w:t>🧰 Herramientas y Librerías Utilizadas</w:t>
      </w:r>
    </w:p>
    <w:p>
      <w:pPr>
        <w:pStyle w:val="Heading2"/>
      </w:pPr>
      <w:r>
        <w:t>📦 Streamlit</w:t>
      </w:r>
    </w:p>
    <w:p>
      <w:r>
        <w:t>Streamlit es una herramienta de código abierto para crear aplicaciones web interactivas usando solo Python. Nos permite visualizar dashboards de forma muy rápida sin necesidad de conocimientos avanzados de front-end.</w:t>
      </w:r>
    </w:p>
    <w:p>
      <w:pPr>
        <w:pStyle w:val="Heading2"/>
      </w:pPr>
      <w:r>
        <w:t>📊 Pandas</w:t>
      </w:r>
    </w:p>
    <w:p>
      <w:r>
        <w:t>Pandas es una librería de Python especializada en el manejo y análisis de datos en estructuras tipo DataFrame. La utilizamos para leer, filtrar, procesar y guardar la información que usamos dentro del dashboard.</w:t>
      </w:r>
    </w:p>
    <w:p>
      <w:pPr>
        <w:pStyle w:val="Heading2"/>
      </w:pPr>
      <w:r>
        <w:t>📨 Mailjet (Emails Automáticos)</w:t>
      </w:r>
    </w:p>
    <w:p>
      <w:r>
        <w:t>Mailjet es una plataforma de email marketing y automatización. La usamos para enviar alertas por correo a responsables o socios cuando una limpieza está atrasada o se requiere atención urgente.</w:t>
      </w:r>
    </w:p>
    <w:p>
      <w:r>
        <w:t>📍 Sitio web: https://www.mailjet.com</w:t>
      </w:r>
    </w:p>
    <w:p>
      <w:r>
        <w:t>✅ Cuenta gratuita incluye hasta 200 emails/día.</w:t>
      </w:r>
    </w:p>
    <w:p>
      <w:pPr>
        <w:pStyle w:val="Heading1"/>
      </w:pPr>
      <w:r>
        <w:t>📋 Registro de Tareas Realizadas</w:t>
      </w:r>
    </w:p>
    <w:p>
      <w:r>
        <w:t>A continuación se documentan todos los pasos realizados:</w:t>
      </w:r>
    </w:p>
    <w:p>
      <w:pPr>
        <w:pStyle w:val="ListBullet"/>
      </w:pPr>
      <w:r>
        <w:t>✅ Creación del proyecto base</w:t>
        <w:br/>
        <w:t>→ Se creó una estructura de carpetas con módulos separados para cada funcionalidad del sistema.</w:t>
      </w:r>
    </w:p>
    <w:p>
      <w:pPr>
        <w:pStyle w:val="ListBullet"/>
      </w:pPr>
      <w:r>
        <w:t>✅ Instalación de dependencias</w:t>
        <w:br/>
        <w:t>→ Se instalaron las librerías Streamlit y Pandas mediante requirements.txt.</w:t>
      </w:r>
    </w:p>
    <w:p>
      <w:pPr>
        <w:pStyle w:val="ListBullet"/>
      </w:pPr>
      <w:r>
        <w:t>✅ Configuración de página de limpiezas</w:t>
        <w:br/>
        <w:t>→ Se añadió formulario de nueva limpieza, filtro por propiedad, fecha y estado.</w:t>
      </w:r>
    </w:p>
    <w:p>
      <w:pPr>
        <w:pStyle w:val="ListBullet"/>
      </w:pPr>
      <w:r>
        <w:t>✅ Implementación de alertas visuales</w:t>
        <w:br/>
        <w:t>→ Se resalta en rojo o naranja las tareas pendientes o en progreso con retraso.</w:t>
      </w:r>
    </w:p>
    <w:p>
      <w:pPr>
        <w:pStyle w:val="ListBullet"/>
      </w:pPr>
      <w:r>
        <w:t>✅ Integración con Mailjet</w:t>
        <w:br/>
        <w:t>→ Se preparó el módulo para enviar correos automáticamente con alertas por tareas atrasadas.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